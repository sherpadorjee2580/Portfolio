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CA" w:rsidRPr="00CC659D" w:rsidRDefault="00CC659D">
      <w:proofErr w:type="spellStart"/>
      <w:r>
        <w:rPr>
          <w:b/>
          <w:sz w:val="40"/>
        </w:rPr>
        <w:t>Dorji</w:t>
      </w:r>
      <w:proofErr w:type="spellEnd"/>
      <w:r>
        <w:rPr>
          <w:b/>
          <w:sz w:val="40"/>
        </w:rPr>
        <w:t xml:space="preserve"> Sherpa</w:t>
      </w:r>
    </w:p>
    <w:p w:rsidR="00FE09CA" w:rsidRPr="00CC659D" w:rsidRDefault="004D4D47">
      <w:r w:rsidRPr="00CC659D">
        <w:rPr>
          <w:b/>
        </w:rPr>
        <w:t xml:space="preserve">Phone: </w:t>
      </w:r>
      <w:r w:rsidR="00CC659D">
        <w:t>9823504602</w:t>
      </w:r>
      <w:r w:rsidRPr="00CC659D">
        <w:t xml:space="preserve">    </w:t>
      </w:r>
      <w:r w:rsidRPr="00CC659D">
        <w:rPr>
          <w:b/>
        </w:rPr>
        <w:t xml:space="preserve">Email: </w:t>
      </w:r>
      <w:r w:rsidR="00CC659D">
        <w:t>sherpadorjee2580@gmail.com</w:t>
      </w:r>
      <w:r w:rsidRPr="00CC659D">
        <w:t xml:space="preserve">    </w:t>
      </w:r>
      <w:r w:rsidRPr="00CC659D">
        <w:rPr>
          <w:b/>
        </w:rPr>
        <w:t xml:space="preserve">Location: </w:t>
      </w:r>
      <w:proofErr w:type="spellStart"/>
      <w:r w:rsidR="00CC659D">
        <w:t>Kathmandu</w:t>
      </w:r>
      <w:proofErr w:type="gramStart"/>
      <w:r w:rsidR="00CC659D">
        <w:t>,Nepal</w:t>
      </w:r>
      <w:proofErr w:type="spellEnd"/>
      <w:proofErr w:type="gramEnd"/>
    </w:p>
    <w:p w:rsidR="00FE09CA" w:rsidRPr="00CC659D" w:rsidRDefault="004D4D47">
      <w:r w:rsidRPr="00CC659D">
        <w:t>LinkedIn / GitHub / Portfolio: [</w:t>
      </w:r>
      <w:proofErr w:type="gramStart"/>
      <w:r w:rsidRPr="00CC659D">
        <w:t>Your</w:t>
      </w:r>
      <w:proofErr w:type="gramEnd"/>
      <w:r w:rsidRPr="00CC659D">
        <w:t xml:space="preserve"> Link]</w:t>
      </w:r>
    </w:p>
    <w:p w:rsidR="00FE09CA" w:rsidRPr="00CC659D" w:rsidRDefault="004D4D47">
      <w:r w:rsidRPr="00CC659D">
        <w:t>______________________________________________________________</w:t>
      </w:r>
    </w:p>
    <w:p w:rsidR="00FE09CA" w:rsidRPr="00CC659D" w:rsidRDefault="004D4D47">
      <w:pPr>
        <w:pStyle w:val="Heading2"/>
        <w:rPr>
          <w:color w:val="auto"/>
        </w:rPr>
      </w:pPr>
      <w:r w:rsidRPr="00CC659D">
        <w:rPr>
          <w:color w:val="auto"/>
        </w:rPr>
        <w:t>Career Objective</w:t>
      </w:r>
    </w:p>
    <w:p w:rsidR="00FE09CA" w:rsidRPr="00CC659D" w:rsidRDefault="004D4D47">
      <w:r w:rsidRPr="00CC659D">
        <w:t xml:space="preserve">Motivated and detail-oriented </w:t>
      </w:r>
      <w:r w:rsidRPr="00CC659D">
        <w:t>junior frontend developer with hands-on experience in building responsive and user-friendly web applications. Eager to contribute technical skills and creativity to a dynamic development team.</w:t>
      </w:r>
    </w:p>
    <w:p w:rsidR="00FE09CA" w:rsidRPr="00CC659D" w:rsidRDefault="004D4D47">
      <w:pPr>
        <w:pStyle w:val="Heading2"/>
        <w:rPr>
          <w:color w:val="auto"/>
        </w:rPr>
      </w:pPr>
      <w:r w:rsidRPr="00CC659D">
        <w:rPr>
          <w:color w:val="auto"/>
        </w:rPr>
        <w:t>Education</w:t>
      </w:r>
    </w:p>
    <w:p w:rsidR="00FE09CA" w:rsidRPr="00CC659D" w:rsidRDefault="004D4D47">
      <w:r w:rsidRPr="00CC659D">
        <w:rPr>
          <w:b/>
        </w:rPr>
        <w:t>Bachelor in Information Technology (BIT</w:t>
      </w:r>
      <w:proofErr w:type="gramStart"/>
      <w:r w:rsidRPr="00CC659D">
        <w:rPr>
          <w:b/>
        </w:rPr>
        <w:t>)</w:t>
      </w:r>
      <w:proofErr w:type="gramEnd"/>
      <w:r w:rsidRPr="00CC659D">
        <w:rPr>
          <w:b/>
        </w:rPr>
        <w:br/>
      </w:r>
      <w:r w:rsidR="00CC659D">
        <w:t>Texas College of Management &amp; IT, Kathmandu, Nepal</w:t>
      </w:r>
      <w:r w:rsidRPr="00CC659D">
        <w:t xml:space="preserve"> </w:t>
      </w:r>
      <w:r w:rsidRPr="00CC659D">
        <w:t>– Running</w:t>
      </w:r>
      <w:r w:rsidRPr="00CC659D">
        <w:br/>
      </w:r>
      <w:r w:rsidRPr="00CC659D">
        <w:t>Currently in Second Semester</w:t>
      </w:r>
    </w:p>
    <w:p w:rsidR="00FE09CA" w:rsidRPr="00CC659D" w:rsidRDefault="004D4D47">
      <w:pPr>
        <w:pStyle w:val="Heading2"/>
        <w:rPr>
          <w:color w:val="auto"/>
        </w:rPr>
      </w:pPr>
      <w:r w:rsidRPr="00CC659D">
        <w:rPr>
          <w:color w:val="auto"/>
        </w:rPr>
        <w:t>Work Experience</w:t>
      </w:r>
    </w:p>
    <w:p w:rsidR="00FE09CA" w:rsidRPr="00CC659D" w:rsidRDefault="004D4D47">
      <w:r w:rsidRPr="00CC659D">
        <w:rPr>
          <w:b/>
        </w:rPr>
        <w:t>Frontend Trainee – Parijat Infotech</w:t>
      </w:r>
      <w:r w:rsidRPr="00CC659D">
        <w:rPr>
          <w:b/>
        </w:rPr>
        <w:br/>
      </w:r>
      <w:r w:rsidRPr="00CC659D">
        <w:t>Duration: 7 months</w:t>
      </w:r>
      <w:r w:rsidRPr="00CC659D">
        <w:br/>
        <w:t>- Assisted in developing and maintaining responsive websites.</w:t>
      </w:r>
      <w:r w:rsidRPr="00CC659D">
        <w:br/>
        <w:t>- Gained experience in React, HTML, CSS, and JavaScript.</w:t>
      </w:r>
      <w:r w:rsidRPr="00CC659D">
        <w:br/>
        <w:t>- C</w:t>
      </w:r>
      <w:r w:rsidRPr="00CC659D">
        <w:t>ollaborated with senior developers on UI/UX design and implementation.</w:t>
      </w:r>
    </w:p>
    <w:p w:rsidR="00FE09CA" w:rsidRPr="00CC659D" w:rsidRDefault="004D4D47">
      <w:pPr>
        <w:pStyle w:val="Heading2"/>
        <w:rPr>
          <w:color w:val="auto"/>
        </w:rPr>
      </w:pPr>
      <w:r w:rsidRPr="00CC659D">
        <w:rPr>
          <w:color w:val="auto"/>
        </w:rPr>
        <w:t>Projects</w:t>
      </w:r>
    </w:p>
    <w:p w:rsidR="00FE09CA" w:rsidRPr="00CC659D" w:rsidRDefault="004D4D47">
      <w:pPr>
        <w:pStyle w:val="ListBullet"/>
      </w:pPr>
      <w:r w:rsidRPr="00CC659D">
        <w:rPr>
          <w:b/>
        </w:rPr>
        <w:t xml:space="preserve">Personal Portfolio Website: </w:t>
      </w:r>
      <w:r w:rsidRPr="00CC659D">
        <w:t>Built to showcase personal skills and projects using HTML, CSS, and JavaScript.</w:t>
      </w:r>
      <w:bookmarkStart w:id="0" w:name="_GoBack"/>
      <w:bookmarkEnd w:id="0"/>
    </w:p>
    <w:p w:rsidR="00FE09CA" w:rsidRPr="00CC659D" w:rsidRDefault="004D4D47">
      <w:pPr>
        <w:pStyle w:val="ListBullet"/>
      </w:pPr>
      <w:r w:rsidRPr="00CC659D">
        <w:rPr>
          <w:b/>
        </w:rPr>
        <w:t xml:space="preserve">Jiri Tourism Website: </w:t>
      </w:r>
      <w:r w:rsidRPr="00CC659D">
        <w:t>Created a tourism platform using React and res</w:t>
      </w:r>
      <w:r w:rsidRPr="00CC659D">
        <w:t>ponsive design.</w:t>
      </w:r>
    </w:p>
    <w:p w:rsidR="00FE09CA" w:rsidRPr="00CC659D" w:rsidRDefault="004D4D47">
      <w:pPr>
        <w:pStyle w:val="ListBullet"/>
      </w:pPr>
      <w:r w:rsidRPr="00CC659D">
        <w:rPr>
          <w:b/>
        </w:rPr>
        <w:t xml:space="preserve">School Website: </w:t>
      </w:r>
      <w:r w:rsidRPr="00CC659D">
        <w:t>Developed using HTML, CSS, JavaScript, React, and SCSS with a focus on functionality and layout.</w:t>
      </w:r>
    </w:p>
    <w:p w:rsidR="00FE09CA" w:rsidRPr="00CC659D" w:rsidRDefault="004D4D47">
      <w:pPr>
        <w:pStyle w:val="Heading2"/>
        <w:rPr>
          <w:color w:val="auto"/>
        </w:rPr>
      </w:pPr>
      <w:r w:rsidRPr="00CC659D">
        <w:rPr>
          <w:color w:val="auto"/>
        </w:rPr>
        <w:t>Skills</w:t>
      </w:r>
    </w:p>
    <w:p w:rsidR="00FE09CA" w:rsidRPr="00CC659D" w:rsidRDefault="004D4D47">
      <w:pPr>
        <w:pStyle w:val="ListBullet"/>
      </w:pPr>
      <w:r w:rsidRPr="00CC659D">
        <w:t>HTML, CSS, JavaScript</w:t>
      </w:r>
    </w:p>
    <w:p w:rsidR="00FE09CA" w:rsidRPr="00CC659D" w:rsidRDefault="004D4D47">
      <w:pPr>
        <w:pStyle w:val="ListBullet"/>
      </w:pPr>
      <w:r w:rsidRPr="00CC659D">
        <w:t>React, SASS/SCSS</w:t>
      </w:r>
    </w:p>
    <w:p w:rsidR="00FE09CA" w:rsidRPr="00CC659D" w:rsidRDefault="004D4D47">
      <w:pPr>
        <w:pStyle w:val="ListBullet"/>
      </w:pPr>
      <w:r w:rsidRPr="00CC659D">
        <w:t>Git &amp; GitHub</w:t>
      </w:r>
    </w:p>
    <w:p w:rsidR="00FE09CA" w:rsidRPr="00CC659D" w:rsidRDefault="004D4D47">
      <w:pPr>
        <w:pStyle w:val="ListBullet"/>
      </w:pPr>
      <w:r w:rsidRPr="00CC659D">
        <w:t>Responsive Web Design</w:t>
      </w:r>
    </w:p>
    <w:p w:rsidR="00FE09CA" w:rsidRPr="00CC659D" w:rsidRDefault="004D4D47">
      <w:pPr>
        <w:pStyle w:val="ListBullet"/>
      </w:pPr>
      <w:r w:rsidRPr="00CC659D">
        <w:t>Basic UI/UX principles</w:t>
      </w:r>
    </w:p>
    <w:p w:rsidR="00FE09CA" w:rsidRPr="00CC659D" w:rsidRDefault="004D4D47">
      <w:pPr>
        <w:pStyle w:val="Heading2"/>
        <w:rPr>
          <w:color w:val="auto"/>
        </w:rPr>
      </w:pPr>
      <w:r w:rsidRPr="00CC659D">
        <w:rPr>
          <w:color w:val="auto"/>
        </w:rPr>
        <w:t>Languages</w:t>
      </w:r>
    </w:p>
    <w:p w:rsidR="00FE09CA" w:rsidRPr="00CC659D" w:rsidRDefault="004D4D47">
      <w:pPr>
        <w:pStyle w:val="ListBullet"/>
      </w:pPr>
      <w:r w:rsidRPr="00CC659D">
        <w:t>English – Flu</w:t>
      </w:r>
      <w:r w:rsidRPr="00CC659D">
        <w:t>ent</w:t>
      </w:r>
    </w:p>
    <w:p w:rsidR="00FE09CA" w:rsidRPr="00CC659D" w:rsidRDefault="004D4D47">
      <w:pPr>
        <w:pStyle w:val="ListBullet"/>
      </w:pPr>
      <w:r w:rsidRPr="00CC659D">
        <w:t>Nepali – Native</w:t>
      </w:r>
    </w:p>
    <w:sectPr w:rsidR="00FE09CA" w:rsidRPr="00CC65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AA1"/>
    <w:rsid w:val="004D4D47"/>
    <w:rsid w:val="00566C23"/>
    <w:rsid w:val="00AA1D8D"/>
    <w:rsid w:val="00B47730"/>
    <w:rsid w:val="00CB0664"/>
    <w:rsid w:val="00CC659D"/>
    <w:rsid w:val="00FC693F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A353DF2-9105-4948-9976-9E32F5B5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3D1F1-FC0C-4F6D-9989-B7B9496A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2025-06-12T09:39:00Z</dcterms:created>
  <dcterms:modified xsi:type="dcterms:W3CDTF">2025-06-12T09:39:00Z</dcterms:modified>
  <cp:category/>
</cp:coreProperties>
</file>