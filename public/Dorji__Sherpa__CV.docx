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097" w:rsidRDefault="00487FB6">
      <w:pPr>
        <w:pStyle w:val="Title"/>
      </w:pPr>
      <w:r>
        <w:t>Dorji Sherpa</w:t>
      </w:r>
    </w:p>
    <w:p w:rsidR="000E0097" w:rsidRDefault="00487FB6">
      <w:r>
        <w:t>sherpadorjee</w:t>
      </w:r>
      <w:r w:rsidR="007807DC">
        <w:t>2580@gmail.com | +977-9861150020</w:t>
      </w:r>
      <w:r>
        <w:t xml:space="preserve"> | Kathmandu, Nepal</w:t>
      </w:r>
    </w:p>
    <w:p w:rsidR="000E0097" w:rsidRDefault="00487FB6">
      <w:r>
        <w:t>LinkedIn: https://www.linkedin.com/in/dorjee-sherpa-ds2580</w:t>
      </w:r>
    </w:p>
    <w:p w:rsidR="000E0097" w:rsidRDefault="00487FB6">
      <w:r>
        <w:t>GitHub: https://github.com/sherpadorjee2580</w:t>
      </w:r>
    </w:p>
    <w:p w:rsidR="000E0097" w:rsidRDefault="00487FB6">
      <w:r>
        <w:t>Portfolio: https://portfolio-tau-ruddy-5zhy4vgx5n.vercel.app/</w:t>
      </w:r>
    </w:p>
    <w:p w:rsidR="000E0097" w:rsidRDefault="00487FB6">
      <w:r>
        <w:t>______________________________________________________________________________</w:t>
      </w:r>
    </w:p>
    <w:p w:rsidR="000E0097" w:rsidRDefault="00487FB6">
      <w:pPr>
        <w:pStyle w:val="Heading2"/>
      </w:pPr>
      <w:r>
        <w:t>SUMMARY</w:t>
      </w:r>
    </w:p>
    <w:p w:rsidR="000E0097" w:rsidRDefault="00487FB6">
      <w:r>
        <w:t>Frontend Developer with 7 months of internship experience at Parijat Infotech. Currently pursuing a BIT degree with a focus on React, JavaScript, HTML5, and CSS3. Proven ability to build responsive and interactive web applications. Actively seeking a frontend developer role in Nepal’s tech industry.</w:t>
      </w:r>
    </w:p>
    <w:p w:rsidR="000E0097" w:rsidRDefault="00487FB6">
      <w:pPr>
        <w:pStyle w:val="Heading2"/>
      </w:pPr>
      <w:r>
        <w:t>EXPERIENCE</w:t>
      </w:r>
    </w:p>
    <w:p w:rsidR="000E0097" w:rsidRDefault="00487FB6">
      <w:r>
        <w:t>Frontend Developer Intern</w:t>
      </w:r>
      <w:r>
        <w:br/>
        <w:t>Parijat Infotech — Jan 2025 to July 2025</w:t>
      </w:r>
    </w:p>
    <w:p w:rsidR="000E0097" w:rsidRDefault="00487FB6">
      <w:r>
        <w:t>• Developed responsive web applications using HTML5, CSS3, JavaScript, and React.js</w:t>
      </w:r>
      <w:r>
        <w:br/>
        <w:t>• Collaborated with senior developers on client projects maintaining high code quality standards</w:t>
      </w:r>
      <w:r>
        <w:br/>
        <w:t>• Implemented responsive designs ensuring cross-browser compatibility and mobile optimization</w:t>
      </w:r>
      <w:r>
        <w:br/>
        <w:t>• Participated in code reviews and adopted industry best practices for clean, maintainable code</w:t>
      </w:r>
      <w:r>
        <w:br/>
        <w:t>• Utilized Git for version control in collaborative development environment</w:t>
      </w:r>
    </w:p>
    <w:p w:rsidR="000E0097" w:rsidRDefault="00487FB6">
      <w:pPr>
        <w:pStyle w:val="Heading2"/>
      </w:pPr>
      <w:r>
        <w:t>PROJECTS</w:t>
      </w:r>
    </w:p>
    <w:p w:rsidR="000E0097" w:rsidRDefault="00487FB6">
      <w:r>
        <w:t>Jiri Dedicated Website</w:t>
      </w:r>
      <w:r>
        <w:br/>
        <w:t>HTML5, CSS3, SCSS, React</w:t>
      </w:r>
      <w:r>
        <w:br/>
        <w:t>• Comprehensive website featuring responsive design, interactive elements, and optimized user experience with clean code architecture</w:t>
      </w:r>
    </w:p>
    <w:p w:rsidR="000E0097" w:rsidRDefault="00487FB6">
      <w:r>
        <w:t>School Website</w:t>
      </w:r>
      <w:r>
        <w:br/>
        <w:t>HTML, CSS, SCSS, JavaScript, React</w:t>
      </w:r>
      <w:r>
        <w:br/>
        <w:t>• Complete educational website with multiple sections including admissions, faculty portals, and student information systems</w:t>
      </w:r>
      <w:bookmarkStart w:id="0" w:name="_GoBack"/>
      <w:bookmarkEnd w:id="0"/>
    </w:p>
    <w:p w:rsidR="00487FB6" w:rsidRDefault="00487FB6"/>
    <w:p w:rsidR="00487FB6" w:rsidRDefault="00487FB6"/>
    <w:p w:rsidR="000E0097" w:rsidRDefault="00487FB6">
      <w:r>
        <w:lastRenderedPageBreak/>
        <w:t>Personal Portfolio</w:t>
      </w:r>
      <w:r>
        <w:br/>
        <w:t>HTML, CSS, SCSS, React</w:t>
      </w:r>
      <w:r>
        <w:br/>
        <w:t>• Professional portfolio showcasing development projects with smooth animations and modern design principles</w:t>
      </w:r>
    </w:p>
    <w:p w:rsidR="000E0097" w:rsidRDefault="00487FB6">
      <w:r>
        <w:t>ToolHub Application</w:t>
      </w:r>
      <w:r>
        <w:br/>
        <w:t>React, Tailwind CSS</w:t>
      </w:r>
      <w:r>
        <w:br/>
        <w:t>• Multi-utility web application with productivity tools built using React best practices and modern CSS frameworks</w:t>
      </w:r>
    </w:p>
    <w:p w:rsidR="000E0097" w:rsidRDefault="00487FB6">
      <w:pPr>
        <w:pStyle w:val="Heading2"/>
      </w:pPr>
      <w:r>
        <w:t>TECHNICAL SKILLS</w:t>
      </w:r>
    </w:p>
    <w:p w:rsidR="000E0097" w:rsidRDefault="00487FB6">
      <w:r>
        <w:t>Languages: JavaScript, HTML5, CSS3</w:t>
      </w:r>
      <w:r>
        <w:br/>
        <w:t>Frameworks/Libraries: React.js</w:t>
      </w:r>
      <w:r>
        <w:br/>
        <w:t>Styling: SASS (SCSS), Tailwind CSS</w:t>
      </w:r>
      <w:r>
        <w:br/>
        <w:t>Tools: Git, GitHub, Visual Studio Code</w:t>
      </w:r>
      <w:r>
        <w:br/>
        <w:t>Concepts: Responsive Design, Cross-Browser Compatibility, UI/UX, RESTful APIs</w:t>
      </w:r>
    </w:p>
    <w:p w:rsidR="000E0097" w:rsidRDefault="00487FB6">
      <w:pPr>
        <w:pStyle w:val="Heading2"/>
      </w:pPr>
      <w:r>
        <w:t>EDUCATION</w:t>
      </w:r>
    </w:p>
    <w:p w:rsidR="000E0097" w:rsidRDefault="00487FB6">
      <w:r>
        <w:t>Bachelor in Information Technology (BIT)</w:t>
      </w:r>
      <w:r>
        <w:br/>
        <w:t>Texas College of Management and IT, Kathmandu</w:t>
      </w:r>
      <w:r>
        <w:br/>
        <w:t>Currently in 2nd Semester | Expected Graduation: 2027</w:t>
      </w:r>
    </w:p>
    <w:p w:rsidR="000E0097" w:rsidRDefault="00487FB6">
      <w:r>
        <w:t>Higher Secondary (+2) Science</w:t>
      </w:r>
      <w:r>
        <w:br/>
        <w:t>Xavier International College, 2023</w:t>
      </w:r>
    </w:p>
    <w:p w:rsidR="000E0097" w:rsidRDefault="00487FB6">
      <w:pPr>
        <w:pStyle w:val="Heading2"/>
      </w:pPr>
      <w:r>
        <w:t>ADDITIONAL INFORMATION</w:t>
      </w:r>
    </w:p>
    <w:p w:rsidR="000E0097" w:rsidRDefault="00487FB6">
      <w:r>
        <w:t>Languages: Nepali (Native), English (Fluent)</w:t>
      </w:r>
      <w:r>
        <w:br/>
        <w:t>Availability: Immediately</w:t>
      </w:r>
      <w:r>
        <w:br/>
        <w:t>Willing to Relocate: Yes</w:t>
      </w:r>
    </w:p>
    <w:sectPr w:rsidR="000E009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E0097"/>
    <w:rsid w:val="0015074B"/>
    <w:rsid w:val="0029639D"/>
    <w:rsid w:val="00326F90"/>
    <w:rsid w:val="00487FB6"/>
    <w:rsid w:val="007807D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4FC523A-FE11-43D8-BFB8-E9FBAFAC1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D47933-4A44-4345-8EEC-262219AB1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3</cp:revision>
  <dcterms:created xsi:type="dcterms:W3CDTF">2013-12-23T23:15:00Z</dcterms:created>
  <dcterms:modified xsi:type="dcterms:W3CDTF">2025-07-12T15:43:00Z</dcterms:modified>
  <cp:category/>
</cp:coreProperties>
</file>